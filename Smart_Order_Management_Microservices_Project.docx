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Smart Order Management System - Microservices Project</w:t>
      </w:r>
    </w:p>
    <w:p>
      <w:pPr>
        <w:pStyle w:val="Heading2"/>
      </w:pPr>
      <w:r>
        <w:t>📘 Project Overview</w:t>
      </w:r>
    </w:p>
    <w:p>
      <w:r>
        <w:t>The Smart Order Management System is a microservices-based application built using Spring Boot, Spring Data JPA, PostgreSQL, Spring Cloud Gateway, and Eureka. This project demonstrates key microservices concepts such as authentication, service-to-service communication, API Gateway, and database per service.</w:t>
      </w:r>
    </w:p>
    <w:p>
      <w:pPr>
        <w:pStyle w:val="Heading2"/>
      </w:pPr>
      <w:r>
        <w:t>🧩 Microservices Overview</w:t>
      </w:r>
    </w:p>
    <w:p>
      <w:pPr>
        <w:pStyle w:val="Heading3"/>
      </w:pPr>
      <w:r>
        <w:t>User Service</w:t>
      </w:r>
    </w:p>
    <w:p>
      <w:pPr>
        <w:pStyle w:val="ListBullet"/>
      </w:pPr>
      <w:r>
        <w:t>• Handles user registration and authentication</w:t>
      </w:r>
    </w:p>
    <w:p>
      <w:pPr>
        <w:pStyle w:val="ListBullet"/>
      </w:pPr>
      <w:r>
        <w:t>• Manages user roles (USER, ADMIN)</w:t>
      </w:r>
    </w:p>
    <w:p>
      <w:pPr>
        <w:pStyle w:val="ListBullet"/>
      </w:pPr>
      <w:r>
        <w:t>• JWT authentication</w:t>
      </w:r>
    </w:p>
    <w:p>
      <w:pPr>
        <w:pStyle w:val="Heading3"/>
      </w:pPr>
      <w:r>
        <w:t>Product Service</w:t>
      </w:r>
    </w:p>
    <w:p>
      <w:pPr>
        <w:pStyle w:val="ListBullet"/>
      </w:pPr>
      <w:r>
        <w:t>• Manages product catalog</w:t>
      </w:r>
    </w:p>
    <w:p>
      <w:pPr>
        <w:pStyle w:val="ListBullet"/>
      </w:pPr>
      <w:r>
        <w:t>• CRUD operations for products</w:t>
      </w:r>
    </w:p>
    <w:p>
      <w:pPr>
        <w:pStyle w:val="Heading3"/>
      </w:pPr>
      <w:r>
        <w:t>Order Service</w:t>
      </w:r>
    </w:p>
    <w:p>
      <w:pPr>
        <w:pStyle w:val="ListBullet"/>
      </w:pPr>
      <w:r>
        <w:t>• Handles order placement and retrieval</w:t>
      </w:r>
    </w:p>
    <w:p>
      <w:pPr>
        <w:pStyle w:val="ListBullet"/>
      </w:pPr>
      <w:r>
        <w:t>• Communicates with User and Product Services</w:t>
      </w:r>
    </w:p>
    <w:p>
      <w:pPr>
        <w:pStyle w:val="Heading3"/>
      </w:pPr>
      <w:r>
        <w:t>Payment Service</w:t>
      </w:r>
    </w:p>
    <w:p>
      <w:pPr>
        <w:pStyle w:val="ListBullet"/>
      </w:pPr>
      <w:r>
        <w:t>• Processes mock payments for orders</w:t>
      </w:r>
    </w:p>
    <w:p>
      <w:pPr>
        <w:pStyle w:val="ListBullet"/>
      </w:pPr>
      <w:r>
        <w:t>• Simulates payment gateway integration</w:t>
      </w:r>
    </w:p>
    <w:p>
      <w:pPr>
        <w:pStyle w:val="Heading3"/>
      </w:pPr>
      <w:r>
        <w:t>Notification Service (Optional)</w:t>
      </w:r>
    </w:p>
    <w:p>
      <w:pPr>
        <w:pStyle w:val="ListBullet"/>
      </w:pPr>
      <w:r>
        <w:t>• Sends notifications when orders are placed or payments succeed</w:t>
      </w:r>
    </w:p>
    <w:p>
      <w:pPr>
        <w:pStyle w:val="ListBullet"/>
      </w:pPr>
      <w:r>
        <w:t>• Can use RabbitMQ for async communication</w:t>
      </w:r>
    </w:p>
    <w:p>
      <w:pPr>
        <w:pStyle w:val="Heading2"/>
      </w:pPr>
      <w:r>
        <w:t>🚪 API Gateway</w:t>
      </w:r>
    </w:p>
    <w:p>
      <w:r>
        <w:t>Spring Cloud Gateway is used to route requests to appropriate services. It handles authentication, security, and rate limiting if configured.</w:t>
      </w:r>
    </w:p>
    <w:p>
      <w:pPr>
        <w:pStyle w:val="Heading2"/>
      </w:pPr>
      <w:r>
        <w:t>🧰 Tools &amp; Technologies</w:t>
      </w:r>
    </w:p>
    <w:p>
      <w:r>
        <w:t>Spring Boot, Spring Data JPA, PostgreSQL, Spring Cloud Gateway, Spring Security, JWT, Eureka Server, FeignClient, Lombok, MapStruct/ModelMapper, Swagger, RabbitMQ (Optional)</w:t>
      </w:r>
    </w:p>
    <w:p>
      <w:pPr>
        <w:pStyle w:val="Heading2"/>
      </w:pPr>
      <w:r>
        <w:t>📦 Entity Structures</w:t>
      </w:r>
    </w:p>
    <w:p>
      <w:pPr>
        <w:pStyle w:val="Heading3"/>
      </w:pPr>
      <w:r>
        <w:t>User</w:t>
      </w:r>
    </w:p>
    <w:p>
      <w:pPr>
        <w:pStyle w:val="ListBullet"/>
      </w:pPr>
      <w:r>
        <w:t>- id</w:t>
      </w:r>
    </w:p>
    <w:p>
      <w:pPr>
        <w:pStyle w:val="ListBullet"/>
      </w:pPr>
      <w:r>
        <w:t>- name</w:t>
      </w:r>
    </w:p>
    <w:p>
      <w:pPr>
        <w:pStyle w:val="ListBullet"/>
      </w:pPr>
      <w:r>
        <w:t>- email</w:t>
      </w:r>
    </w:p>
    <w:p>
      <w:pPr>
        <w:pStyle w:val="ListBullet"/>
      </w:pPr>
      <w:r>
        <w:t>- password</w:t>
      </w:r>
    </w:p>
    <w:p>
      <w:pPr>
        <w:pStyle w:val="ListBullet"/>
      </w:pPr>
      <w:r>
        <w:t>- role</w:t>
      </w:r>
    </w:p>
    <w:p>
      <w:pPr>
        <w:pStyle w:val="Heading3"/>
      </w:pPr>
      <w:r>
        <w:t>Product</w:t>
      </w:r>
    </w:p>
    <w:p>
      <w:pPr>
        <w:pStyle w:val="ListBullet"/>
      </w:pPr>
      <w:r>
        <w:t>- id</w:t>
      </w:r>
    </w:p>
    <w:p>
      <w:pPr>
        <w:pStyle w:val="ListBullet"/>
      </w:pPr>
      <w:r>
        <w:t>- name</w:t>
      </w:r>
    </w:p>
    <w:p>
      <w:pPr>
        <w:pStyle w:val="ListBullet"/>
      </w:pPr>
      <w:r>
        <w:t>- description</w:t>
      </w:r>
    </w:p>
    <w:p>
      <w:pPr>
        <w:pStyle w:val="ListBullet"/>
      </w:pPr>
      <w:r>
        <w:t>- price</w:t>
      </w:r>
    </w:p>
    <w:p>
      <w:pPr>
        <w:pStyle w:val="ListBullet"/>
      </w:pPr>
      <w:r>
        <w:t>- quantity</w:t>
      </w:r>
    </w:p>
    <w:p>
      <w:pPr>
        <w:pStyle w:val="Heading3"/>
      </w:pPr>
      <w:r>
        <w:t>Order</w:t>
      </w:r>
    </w:p>
    <w:p>
      <w:pPr>
        <w:pStyle w:val="ListBullet"/>
      </w:pPr>
      <w:r>
        <w:t>- id</w:t>
      </w:r>
    </w:p>
    <w:p>
      <w:pPr>
        <w:pStyle w:val="ListBullet"/>
      </w:pPr>
      <w:r>
        <w:t>- userId</w:t>
      </w:r>
    </w:p>
    <w:p>
      <w:pPr>
        <w:pStyle w:val="ListBullet"/>
      </w:pPr>
      <w:r>
        <w:t>- List&lt;OrderItem&gt;</w:t>
      </w:r>
    </w:p>
    <w:p>
      <w:pPr>
        <w:pStyle w:val="ListBullet"/>
      </w:pPr>
      <w:r>
        <w:t>- totalAmount</w:t>
      </w:r>
    </w:p>
    <w:p>
      <w:pPr>
        <w:pStyle w:val="ListBullet"/>
      </w:pPr>
      <w:r>
        <w:t>- status</w:t>
      </w:r>
    </w:p>
    <w:p>
      <w:pPr>
        <w:pStyle w:val="Heading3"/>
      </w:pPr>
      <w:r>
        <w:t>OrderItem</w:t>
      </w:r>
    </w:p>
    <w:p>
      <w:pPr>
        <w:pStyle w:val="ListBullet"/>
      </w:pPr>
      <w:r>
        <w:t>- id</w:t>
      </w:r>
    </w:p>
    <w:p>
      <w:pPr>
        <w:pStyle w:val="ListBullet"/>
      </w:pPr>
      <w:r>
        <w:t>- productId</w:t>
      </w:r>
    </w:p>
    <w:p>
      <w:pPr>
        <w:pStyle w:val="ListBullet"/>
      </w:pPr>
      <w:r>
        <w:t>- quantity</w:t>
      </w:r>
    </w:p>
    <w:p>
      <w:pPr>
        <w:pStyle w:val="ListBullet"/>
      </w:pPr>
      <w:r>
        <w:t>- price</w:t>
      </w:r>
    </w:p>
    <w:p>
      <w:pPr>
        <w:pStyle w:val="Heading3"/>
      </w:pPr>
      <w:r>
        <w:t>Payment</w:t>
      </w:r>
    </w:p>
    <w:p>
      <w:pPr>
        <w:pStyle w:val="ListBullet"/>
      </w:pPr>
      <w:r>
        <w:t>- id</w:t>
      </w:r>
    </w:p>
    <w:p>
      <w:pPr>
        <w:pStyle w:val="ListBullet"/>
      </w:pPr>
      <w:r>
        <w:t>- orderId</w:t>
      </w:r>
    </w:p>
    <w:p>
      <w:pPr>
        <w:pStyle w:val="ListBullet"/>
      </w:pPr>
      <w:r>
        <w:t>- amount</w:t>
      </w:r>
    </w:p>
    <w:p>
      <w:pPr>
        <w:pStyle w:val="ListBullet"/>
      </w:pPr>
      <w:r>
        <w:t>- status</w:t>
      </w:r>
    </w:p>
    <w:p>
      <w:pPr>
        <w:pStyle w:val="Heading3"/>
      </w:pPr>
      <w:r>
        <w:t>Notification (Optional)</w:t>
      </w:r>
    </w:p>
    <w:p>
      <w:pPr>
        <w:pStyle w:val="ListBullet"/>
      </w:pPr>
      <w:r>
        <w:t>- id</w:t>
      </w:r>
    </w:p>
    <w:p>
      <w:pPr>
        <w:pStyle w:val="ListBullet"/>
      </w:pPr>
      <w:r>
        <w:t>- userId</w:t>
      </w:r>
    </w:p>
    <w:p>
      <w:pPr>
        <w:pStyle w:val="ListBullet"/>
      </w:pPr>
      <w:r>
        <w:t>- message</w:t>
      </w:r>
    </w:p>
    <w:p>
      <w:pPr>
        <w:pStyle w:val="ListBullet"/>
      </w:pPr>
      <w:r>
        <w:t>- type</w:t>
      </w:r>
    </w:p>
    <w:p>
      <w:pPr>
        <w:pStyle w:val="ListBullet"/>
      </w:pPr>
      <w:r>
        <w:t>- status</w:t>
      </w:r>
    </w:p>
    <w:p>
      <w:pPr>
        <w:pStyle w:val="Heading2"/>
      </w:pPr>
      <w:r>
        <w:t>🧠 Architecture Overview</w:t>
      </w:r>
    </w:p>
    <w:p>
      <w:r>
        <w:t>Client → API Gateway → Eureka Server → Microservices</w:t>
        <w:br/>
        <w:t>- User Service</w:t>
        <w:br/>
        <w:t>- Product Service</w:t>
        <w:br/>
        <w:t>- Order Service</w:t>
        <w:br/>
        <w:t>- Payment Service</w:t>
        <w:br/>
        <w:t>- Notification Service (optional)</w:t>
        <w:br/>
        <w:br/>
        <w:t>Each service has its own PostgreSQL schema or database. Services communicate via REST or FeignClients.</w:t>
      </w:r>
    </w:p>
    <w:p>
      <w:pPr>
        <w:pStyle w:val="Heading2"/>
      </w:pPr>
      <w:r>
        <w:t>📘 Learning Path</w:t>
      </w:r>
    </w:p>
    <w:p>
      <w:pPr>
        <w:pStyle w:val="ListNumber"/>
      </w:pPr>
      <w:r>
        <w:t>1. Start with User Service - JWT login/registration</w:t>
      </w:r>
    </w:p>
    <w:p>
      <w:pPr>
        <w:pStyle w:val="ListNumber"/>
      </w:pPr>
      <w:r>
        <w:t>2. Create Product Service with CRUD operations</w:t>
      </w:r>
    </w:p>
    <w:p>
      <w:pPr>
        <w:pStyle w:val="ListNumber"/>
      </w:pPr>
      <w:r>
        <w:t>3. Add Order Service and connect with Product &amp; User</w:t>
      </w:r>
    </w:p>
    <w:p>
      <w:pPr>
        <w:pStyle w:val="ListNumber"/>
      </w:pPr>
      <w:r>
        <w:t>4. Setup API Gateway and route traffic</w:t>
      </w:r>
    </w:p>
    <w:p>
      <w:pPr>
        <w:pStyle w:val="ListNumber"/>
      </w:pPr>
      <w:r>
        <w:t>5. Secure Gateway using JWT</w:t>
      </w:r>
    </w:p>
    <w:p>
      <w:pPr>
        <w:pStyle w:val="ListNumber"/>
      </w:pPr>
      <w:r>
        <w:t>6. Integrate Payment Service</w:t>
      </w:r>
    </w:p>
    <w:p>
      <w:pPr>
        <w:pStyle w:val="ListNumber"/>
      </w:pPr>
      <w:r>
        <w:t>7. (Optional) Add Notification and Distributed Logging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